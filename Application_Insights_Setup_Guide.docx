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Setup Guide for Monitoring and Alerts using Application Insights for Node.js/React</w:t>
      </w:r>
    </w:p>
    <w:p>
      <w:r>
        <w:t>This document provides a detailed guide on how to set up monitoring, metric tracking, error detection, and alerting using Application Insights in a Node.js/React application.</w:t>
      </w:r>
    </w:p>
    <w:p>
      <w:pPr>
        <w:pStyle w:val="Heading1"/>
      </w:pPr>
      <w:r>
        <w:t>1. Setting Up Application Insights for Node.js</w:t>
      </w:r>
    </w:p>
    <w:p>
      <w:r>
        <w:t>Step 1: Install Application Insights SDK:</w:t>
      </w:r>
    </w:p>
    <w:p>
      <w:r>
        <w:t>npm install applicationinsights</w:t>
      </w:r>
    </w:p>
    <w:p>
      <w:r>
        <w:t>Step 2: Configure Application Insights in your Node.js application:</w:t>
      </w:r>
    </w:p>
    <w:p>
      <w:r>
        <w:br/>
        <w:t>const appInsights = require('applicationinsights');</w:t>
        <w:br/>
        <w:br/>
        <w:t>appInsights.setup('&lt;INSTRUMENTATION_KEY&gt;')</w:t>
        <w:br/>
        <w:t xml:space="preserve">    .setAutoDependencyCorrelation(true)</w:t>
        <w:br/>
        <w:t xml:space="preserve">    .setAutoCollectRequests(true)</w:t>
        <w:br/>
        <w:t xml:space="preserve">    .setAutoCollectPerformance(true)</w:t>
        <w:br/>
        <w:t xml:space="preserve">    .setAutoCollectExceptions(true)</w:t>
        <w:br/>
        <w:t xml:space="preserve">    .setAutoCollectDependencies(true)</w:t>
        <w:br/>
        <w:t xml:space="preserve">    .setAutoCollectConsole(true)</w:t>
        <w:br/>
        <w:t xml:space="preserve">    .setUseDiskRetryCaching(true)</w:t>
        <w:br/>
        <w:t xml:space="preserve">    .start();</w:t>
        <w:br/>
        <w:t xml:space="preserve">    </w:t>
      </w:r>
    </w:p>
    <w:p>
      <w:r>
        <w:t>Replace &lt;INSTRUMENTATION_KEY&gt; with your instrumentation key.</w:t>
      </w:r>
    </w:p>
    <w:p>
      <w:pPr>
        <w:pStyle w:val="Heading2"/>
      </w:pPr>
      <w:r>
        <w:t>Example Node.js Application:</w:t>
      </w:r>
    </w:p>
    <w:p>
      <w:r>
        <w:br/>
        <w:t>const express = require('express');</w:t>
        <w:br/>
        <w:t>const app = express();</w:t>
        <w:br/>
        <w:br/>
        <w:t>app.get('/', (req, res) =&gt; {</w:t>
        <w:br/>
        <w:t xml:space="preserve">    res.send('Hello World!');</w:t>
        <w:br/>
        <w:t>});</w:t>
        <w:br/>
        <w:br/>
        <w:t>app.get('/error', (req, res) =&gt; {</w:t>
        <w:br/>
        <w:t xml:space="preserve">    throw new Error('This is a test error');</w:t>
        <w:br/>
        <w:t>});</w:t>
        <w:br/>
        <w:br/>
        <w:t>const server = app.listen(3000, () =&gt; {</w:t>
        <w:br/>
        <w:t xml:space="preserve">    console.log('Server is running on port 3000');</w:t>
        <w:br/>
        <w:t>});</w:t>
        <w:br/>
        <w:t xml:space="preserve">    </w:t>
      </w:r>
    </w:p>
    <w:p>
      <w:pPr>
        <w:pStyle w:val="Heading1"/>
      </w:pPr>
      <w:r>
        <w:t>2. Setting Up Application Insights for React</w:t>
      </w:r>
    </w:p>
    <w:p>
      <w:r>
        <w:t>Step 1: Install the Application Insights npm package:</w:t>
      </w:r>
    </w:p>
    <w:p>
      <w:r>
        <w:t>npm install @microsoft/applicationinsights-react-js @microsoft/applicationinsights-web</w:t>
      </w:r>
    </w:p>
    <w:p>
      <w:r>
        <w:t>Step 2: Configure Application Insights in your React application:</w:t>
      </w:r>
    </w:p>
    <w:p>
      <w:r>
        <w:br/>
        <w:t>import { ApplicationInsights } from '@microsoft/applicationinsights-web';</w:t>
        <w:br/>
        <w:t>import { ReactPlugin } from '@microsoft/applicationinsights-react-js';</w:t>
        <w:br/>
        <w:br/>
        <w:t>const reactPlugin = new ReactPlugin();</w:t>
        <w:br/>
        <w:t>const appInsights = new ApplicationInsights({</w:t>
        <w:br/>
        <w:t xml:space="preserve">    config: {</w:t>
        <w:br/>
        <w:t xml:space="preserve">        instrumentationKey: '&lt;INSTRUMENTATION_KEY&gt;',</w:t>
        <w:br/>
        <w:t xml:space="preserve">        extensions: [reactPlugin],</w:t>
        <w:br/>
        <w:t xml:space="preserve">        extensionConfig: {</w:t>
        <w:br/>
        <w:t xml:space="preserve">            [reactPlugin.identifier]: { history: browserHistory }</w:t>
        <w:br/>
        <w:t xml:space="preserve">        }</w:t>
        <w:br/>
        <w:t xml:space="preserve">    }</w:t>
        <w:br/>
        <w:t>});</w:t>
        <w:br/>
        <w:t>appInsights.loadAppInsights();</w:t>
        <w:br/>
        <w:t xml:space="preserve">    </w:t>
      </w:r>
    </w:p>
    <w:p>
      <w:r>
        <w:t>Replace &lt;INSTRUMENTATION_KEY&gt; with your instrumentation key.</w:t>
      </w:r>
    </w:p>
    <w:p>
      <w:pPr>
        <w:pStyle w:val="Heading2"/>
      </w:pPr>
      <w:r>
        <w:t>Example React Application:</w:t>
      </w:r>
    </w:p>
    <w:p>
      <w:r>
        <w:br/>
        <w:t>import React from 'react';</w:t>
        <w:br/>
        <w:t>import ReactDOM from 'react-dom';</w:t>
        <w:br/>
        <w:t>import { withAITracking } from '@microsoft.applicationinsights-react-js';</w:t>
        <w:br/>
        <w:t>import { reactPlugin, appInsights } from './AppInsightsConfig';</w:t>
        <w:br/>
        <w:br/>
        <w:t>class App extends React.Component {</w:t>
        <w:br/>
        <w:t xml:space="preserve">    render() {</w:t>
        <w:br/>
        <w:t xml:space="preserve">        return (</w:t>
        <w:br/>
        <w:t xml:space="preserve">            &lt;div&gt;</w:t>
        <w:br/>
        <w:t xml:space="preserve">                &lt;h1&gt;Hello, World!&lt;/h1&gt;</w:t>
        <w:br/>
        <w:t xml:space="preserve">                &lt;button onClick={() =&gt; { throw new Error('Test error'); }}&gt;Throw Error&lt;/button&gt;</w:t>
        <w:br/>
        <w:t xml:space="preserve">            &lt;/div&gt;</w:t>
        <w:br/>
        <w:t xml:space="preserve">        );</w:t>
        <w:br/>
        <w:t xml:space="preserve">    }</w:t>
        <w:br/>
        <w:t>}</w:t>
        <w:br/>
        <w:br/>
        <w:t>const AppWithTracking = withAITracking(reactPlugin, App);</w:t>
        <w:br/>
        <w:br/>
        <w:t>ReactDOM.render(&lt;AppWithTracking /&gt;, document.getElementById('root'));</w:t>
        <w:br/>
        <w:t xml:space="preserve">    </w:t>
      </w:r>
    </w:p>
    <w:p>
      <w:pPr>
        <w:pStyle w:val="Heading2"/>
      </w:pPr>
      <w:r>
        <w:t>AppInsightsConfig.js:</w:t>
      </w:r>
    </w:p>
    <w:p>
      <w:r>
        <w:br/>
        <w:t>import { ApplicationInsights } from '@microsoft/applicationinsights-web';</w:t>
        <w:br/>
        <w:t>import { ReactPlugin } from '@microsoft/applicationinsights-react-js';</w:t>
        <w:br/>
        <w:br/>
        <w:t>const reactPlugin = new ReactPlugin();</w:t>
        <w:br/>
        <w:t>const appInsights = new ApplicationInsights({</w:t>
        <w:br/>
        <w:t xml:space="preserve">    config: {</w:t>
        <w:br/>
        <w:t xml:space="preserve">        instrumentationKey: '&lt;INSTRUMENTATION_KEY&gt;',</w:t>
        <w:br/>
        <w:t xml:space="preserve">        extensions: [reactPlugin],</w:t>
        <w:br/>
        <w:t xml:space="preserve">        extensionConfig: {</w:t>
        <w:br/>
        <w:t xml:space="preserve">            [reactPlugin.identifier]: { history: window.history }</w:t>
        <w:br/>
        <w:t xml:space="preserve">        }</w:t>
        <w:br/>
        <w:t xml:space="preserve">    }</w:t>
        <w:br/>
        <w:t>});</w:t>
        <w:br/>
        <w:t>appInsights.loadAppInsights();</w:t>
        <w:br/>
        <w:br/>
        <w:t>export { reactPlugin, appInsights };</w:t>
        <w:br/>
        <w:t xml:space="preserve">    </w:t>
      </w:r>
    </w:p>
    <w:p>
      <w:pPr>
        <w:pStyle w:val="Heading1"/>
      </w:pPr>
      <w:r>
        <w:t>3. Setting Up Alerts in Application Insights</w:t>
      </w:r>
    </w:p>
    <w:p>
      <w:r>
        <w:t>Step 1: Sign In to Azure Portal.</w:t>
      </w:r>
    </w:p>
    <w:p>
      <w:r>
        <w:t>1. Navigate to the [Azure Portal](https://portal.azure.com/).</w:t>
      </w:r>
    </w:p>
    <w:p>
      <w:r>
        <w:t>2. Sign in with your Azure account.</w:t>
      </w:r>
    </w:p>
    <w:p>
      <w:r>
        <w:t>Step 2: Create Alerts in Application Insights:</w:t>
      </w:r>
    </w:p>
    <w:p>
      <w:r>
        <w:t>1. Navigate to your Application Insights resource.</w:t>
      </w:r>
    </w:p>
    <w:p>
      <w:r>
        <w:t>2. Select "Alerts" from the left menu.</w:t>
      </w:r>
    </w:p>
    <w:p>
      <w:r>
        <w:t>3. Click "New alert rule".</w:t>
      </w:r>
    </w:p>
    <w:p>
      <w:r>
        <w:t>4. Choose a condition, such as the number of errors exceeding a certain threshold.</w:t>
      </w:r>
    </w:p>
    <w:p>
      <w:r>
        <w:t>5. Select an action group to send alerts via email, SMS, webhook, etc.</w:t>
      </w:r>
    </w:p>
    <w:p>
      <w:r>
        <w:t>6. Name the alert and click "Create alert rule".</w:t>
      </w:r>
    </w:p>
    <w:p>
      <w:pPr>
        <w:pStyle w:val="Heading1"/>
      </w:pPr>
      <w:r>
        <w:t>4. Testing and Verification</w:t>
      </w:r>
    </w:p>
    <w:p>
      <w:r>
        <w:t>1. Run your Node.js and React applications.</w:t>
      </w:r>
    </w:p>
    <w:p>
      <w:r>
        <w:t>2. Check the Azure Portal to see if logs and metrics are being sent to Application Insights.</w:t>
      </w:r>
    </w:p>
    <w:p>
      <w:r>
        <w:t>3. Trigger test errors to see if alerts are activated.</w:t>
      </w:r>
    </w:p>
    <w:p>
      <w:pPr>
        <w:pStyle w:val="Heading1"/>
      </w:pPr>
      <w:r>
        <w:t>Conclusion</w:t>
      </w:r>
    </w:p>
    <w:p>
      <w:r>
        <w:t>With these steps, you have successfully set up a monitoring and alerting system for your Node.js/React application using Application Insights. If you have any questions or need further assistance, do not hesitate to reach 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