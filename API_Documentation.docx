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Documentation: Pagination and Data Retrieval</w:t>
      </w:r>
    </w:p>
    <w:p>
      <w:r>
        <w:t>This document provides guidance on how to interact with the API to retrieve and paginate data correctly. The API returns data in the following format:</w:t>
      </w:r>
    </w:p>
    <w:p>
      <w:pPr>
        <w:pStyle w:val="Heading2"/>
      </w:pPr>
      <w:r>
        <w:t>Response Format</w:t>
      </w:r>
    </w:p>
    <w:p>
      <w:r>
        <w:t>{</w:t>
        <w:br/>
        <w:t xml:space="preserve">  "total": 3,</w:t>
        <w:br/>
        <w:t xml:space="preserve">  "resources": [</w:t>
        <w:br/>
        <w:t xml:space="preserve">    {</w:t>
        <w:br/>
        <w:t xml:space="preserve">      "id": "as1",</w:t>
        <w:br/>
        <w:t xml:space="preserve">      "name": "name 1",</w:t>
        <w:br/>
        <w:t xml:space="preserve">      "type": "Ex",</w:t>
        <w:br/>
        <w:t xml:space="preserve">      "humanAdGroups": ["consumer"]</w:t>
        <w:br/>
        <w:t xml:space="preserve">    },</w:t>
        <w:br/>
        <w:t xml:space="preserve">    {</w:t>
        <w:br/>
        <w:t xml:space="preserve">      "id": "as2",</w:t>
        <w:br/>
        <w:t xml:space="preserve">      "name": "name 2",</w:t>
        <w:br/>
        <w:t xml:space="preserve">      "type": "Ex",</w:t>
        <w:br/>
        <w:t xml:space="preserve">      "humanAdGroups": []</w:t>
        <w:br/>
        <w:t xml:space="preserve">    },</w:t>
        <w:br/>
        <w:t xml:space="preserve">    {</w:t>
        <w:br/>
        <w:t xml:space="preserve">      "id": "as3",</w:t>
        <w:br/>
        <w:t xml:space="preserve">      "name": "name 3",</w:t>
        <w:br/>
        <w:t xml:space="preserve">      "type": "Ex",</w:t>
        <w:br/>
        <w:t xml:space="preserve">      "humanAdGroups": []</w:t>
        <w:br/>
        <w:t xml:space="preserve">    }</w:t>
        <w:br/>
        <w:t xml:space="preserve">  ]</w:t>
        <w:br/>
        <w:t>}</w:t>
      </w:r>
    </w:p>
    <w:p>
      <w:pPr>
        <w:pStyle w:val="Heading3"/>
      </w:pPr>
      <w:r>
        <w:t>Field Descriptions:</w:t>
      </w:r>
    </w:p>
    <w:p>
      <w:r>
        <w:t>- **`total`**: The total number of records available in the data source.</w:t>
      </w:r>
    </w:p>
    <w:p>
      <w:r>
        <w:t>- **`resources`**: An array of objects representing the individual data entries.</w:t>
      </w:r>
    </w:p>
    <w:p>
      <w:r>
        <w:t xml:space="preserve">  - **`id`**: The unique identifier of the resource.</w:t>
      </w:r>
    </w:p>
    <w:p>
      <w:r>
        <w:t xml:space="preserve">  - **`name`**: The name of the resource.</w:t>
      </w:r>
    </w:p>
    <w:p>
      <w:r>
        <w:t xml:space="preserve">  - **`type`**: The type of the resource (e.g., "Ex").</w:t>
      </w:r>
    </w:p>
    <w:p>
      <w:r>
        <w:t xml:space="preserve">  - **`humanAdGroups`**: A list of names of groups that have access rights to the resource. If empty, no groups have access.</w:t>
      </w:r>
    </w:p>
    <w:p>
      <w:pPr>
        <w:pStyle w:val="Heading2"/>
      </w:pPr>
      <w:r>
        <w:t>Query Parameters for Pagination and Sorting</w:t>
      </w:r>
    </w:p>
    <w:p>
      <w:r>
        <w:t>To customize and paginate your API requests, use the following query parameters:</w:t>
      </w:r>
    </w:p>
    <w:p>
      <w:r>
        <w:t>### start</w:t>
        <w:br/>
        <w:t>- **Description**: The index of the first item to retrieve (0-based).</w:t>
        <w:br/>
        <w:t>- **Type**: Integer</w:t>
        <w:br/>
        <w:t>- **Example**: `?start=0 (Start from the first record).`</w:t>
      </w:r>
    </w:p>
    <w:p>
      <w:r>
        <w:t>### size</w:t>
        <w:br/>
        <w:t>- **Description**: The number of items to retrieve per page.</w:t>
        <w:br/>
        <w:t>- **Type**: Integer</w:t>
        <w:br/>
        <w:t>- **Example**: `?size=10 (Retrieve 10 items per page).`</w:t>
      </w:r>
    </w:p>
    <w:p>
      <w:r>
        <w:t>### sort</w:t>
        <w:br/>
        <w:t>- **Description**: The field to sort by.</w:t>
        <w:br/>
        <w:t>- **Type**: String</w:t>
        <w:br/>
        <w:t>- **Example**: `?sort=name (Sort results by the `name` field).`</w:t>
      </w:r>
    </w:p>
    <w:p>
      <w:r>
        <w:t>### desc</w:t>
        <w:br/>
        <w:t>- **Description**: Whether to sort results in descending order.</w:t>
        <w:br/>
        <w:t>- **Type**: Boolean</w:t>
        <w:br/>
        <w:t>- **Example**: `?desc=true (Sort in descending order).`</w:t>
      </w:r>
    </w:p>
    <w:p>
      <w:r>
        <w:t>### query</w:t>
        <w:br/>
        <w:t>- **Description**: A keyword to filter the results.</w:t>
        <w:br/>
        <w:t>- **Type**: String</w:t>
        <w:br/>
        <w:t>- **Example**: `?query=name 1 (Retrieve resources with `name` matching 'name 1').`</w:t>
      </w:r>
    </w:p>
    <w:p>
      <w:pPr>
        <w:pStyle w:val="Heading2"/>
      </w:pPr>
      <w:r>
        <w:t>Example API Requests</w:t>
      </w:r>
    </w:p>
    <w:p>
      <w:r>
        <w:t>Retrieve the first page of data (default size):</w:t>
        <w:br/>
        <w:t>```bash</w:t>
        <w:br/>
        <w:t>GET /api/resources?start=0&amp;size=10</w:t>
        <w:br/>
        <w:t>```</w:t>
      </w:r>
    </w:p>
    <w:p>
      <w:r>
        <w:t>Retrieve data sorted by `name` in ascending order:</w:t>
        <w:br/>
        <w:t>```bash</w:t>
        <w:br/>
        <w:t>GET /api/resources?start=0&amp;size=5&amp;sort=name&amp;desc=false</w:t>
        <w:br/>
        <w:t>```</w:t>
      </w:r>
    </w:p>
    <w:p>
      <w:r>
        <w:t>Retrieve data sorted by `id` in descending order:</w:t>
        <w:br/>
        <w:t>```bash</w:t>
        <w:br/>
        <w:t>GET /api/resources?start=0&amp;size=5&amp;sort=id&amp;desc=true</w:t>
        <w:br/>
        <w:t>```</w:t>
      </w:r>
    </w:p>
    <w:p>
      <w:r>
        <w:t>Search for resources with the keyword `consumer`:</w:t>
        <w:br/>
        <w:t>```bash</w:t>
        <w:br/>
        <w:t>GET /api/resources?query=consumer</w:t>
        <w:br/>
        <w:t>```</w:t>
      </w:r>
    </w:p>
    <w:p>
      <w:pPr>
        <w:pStyle w:val="Heading2"/>
      </w:pPr>
      <w:r>
        <w:t>Notes</w:t>
      </w:r>
    </w:p>
    <w:p>
      <w:r>
        <w:t>- Default Pagination: If `start` or `size` is not specified, default values will be applied (`start=0`, `size=10`).</w:t>
      </w:r>
    </w:p>
    <w:p>
      <w:r>
        <w:t>- Sorting Defaults: If `sort` is omitted, the API may use a default field to sort the results.</w:t>
      </w:r>
    </w:p>
    <w:p>
      <w:r>
        <w:t>- Empty Results: If no resources match the query, the `resources` array will be empty, and `total` will be `0`.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